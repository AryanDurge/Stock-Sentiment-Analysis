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Stock Sentiment Analysis Code Explanation</w:t>
      </w:r>
    </w:p>
    <w:p>
      <w:pPr>
        <w:pStyle w:val="Heading2"/>
      </w:pPr>
      <w:r>
        <w:t>1. Import Libraries</w:t>
      </w:r>
    </w:p>
    <w:p>
      <w:r>
        <w:t>The script begins by importing necessary libraries:</w:t>
        <w:br/>
        <w:t>- `praw`: A Python wrapper for the Reddit API, used to fetch posts from subreddits.</w:t>
        <w:br/>
        <w:t>- `pandas`: A library for data manipulation and analysis, used to handle data in DataFrame format.</w:t>
        <w:br/>
        <w:t>- `matplotlib`: A library for creating static, animated, and interactive visualizations in Python.</w:t>
        <w:br/>
        <w:t>- `seaborn`: A visualization library based on matplotlib that provides a high-level interface for drawing attractive statistical graphics.</w:t>
        <w:br/>
        <w:t>- `textblob`: A library for processing textual data, providing a simple API for common natural language processing tasks.</w:t>
        <w:br/>
        <w:t>- `datetime`: A module to work with dates and times, used to convert timestamps from Reddit posts.</w:t>
      </w:r>
    </w:p>
    <w:p>
      <w:pPr>
        <w:pStyle w:val="Heading2"/>
      </w:pPr>
      <w:r>
        <w:t>2. Reddit API Authentication</w:t>
      </w:r>
    </w:p>
    <w:p>
      <w:r>
        <w:t>The script establishes a connection to the Reddit API using the `praw.Reddit` class. You need to provide your `client_id`, `client_secret`, and `user_agent` to authenticate your app.</w:t>
      </w:r>
    </w:p>
    <w:p>
      <w:pPr>
        <w:pStyle w:val="Heading2"/>
      </w:pPr>
      <w:r>
        <w:t>3. Fetch Reddit Posts</w:t>
      </w:r>
    </w:p>
    <w:p>
      <w:r>
        <w:t>The `fetch_reddit_posts` function fetches posts from a specified subreddit. It takes two arguments:</w:t>
        <w:br/>
        <w:t>- `subreddit`: The name of the subreddit from which to fetch posts.</w:t>
        <w:br/>
        <w:t>- `limit`: The maximum number of posts to retrieve (default is 100).</w:t>
        <w:br/>
        <w:t>The function collects the post title, body, and creation date, and returns a DataFrame with this information.</w:t>
      </w:r>
    </w:p>
    <w:p>
      <w:pPr>
        <w:pStyle w:val="Heading2"/>
      </w:pPr>
      <w:r>
        <w:t>4. Sentiment Analysis</w:t>
      </w:r>
    </w:p>
    <w:p>
      <w:r>
        <w:t>The `analyze_sentiment` function uses TextBlob to analyze the sentiment of the given text. It returns a polarity score between -1 (negative sentiment) and 1 (positive sentiment).</w:t>
      </w:r>
    </w:p>
    <w:p>
      <w:pPr>
        <w:pStyle w:val="Heading2"/>
      </w:pPr>
      <w:r>
        <w:t>5. Data Preprocessing</w:t>
      </w:r>
    </w:p>
    <w:p>
      <w:r>
        <w:t>The `preprocess_data` function cleans and preprocesses the posts DataFrame:</w:t>
        <w:br/>
        <w:t>- It handles missing values by replacing them with an empty string.</w:t>
        <w:br/>
        <w:t>- It combines the title and body into a single text field.</w:t>
        <w:br/>
        <w:t>- It applies sentiment analysis to each text entry and labels the sentiment as positive, negative, or neutral based on the polarity score.</w:t>
      </w:r>
    </w:p>
    <w:p>
      <w:pPr>
        <w:pStyle w:val="Heading2"/>
      </w:pPr>
      <w:r>
        <w:t>6. Data Visualization</w:t>
      </w:r>
    </w:p>
    <w:p>
      <w:r>
        <w:t>The `visualize_sentiment` function creates a count plot of the sentiment distribution using Seaborn. It visualizes how many posts fall into each sentiment category (positive, neutral, negative).</w:t>
      </w:r>
    </w:p>
    <w:p>
      <w:pPr>
        <w:pStyle w:val="Heading2"/>
      </w:pPr>
      <w:r>
        <w:t>7. Main Function</w:t>
      </w:r>
    </w:p>
    <w:p>
      <w:r>
        <w:t>The `main` function orchestrates the workflow:</w:t>
        <w:br/>
        <w:t>- It specifies the subreddit to scrape (e.g., r/wallstreetbets).</w:t>
        <w:br/>
        <w:t>- It calls the fetch, preprocess, and visualize functions in sequence.</w:t>
        <w:br/>
        <w:t>- Finally, it saves the resulting DataFrame to a CSV file for potential future analysis.</w:t>
      </w:r>
    </w:p>
    <w:p>
      <w:pPr>
        <w:pStyle w:val="Heading2"/>
      </w:pPr>
      <w:r>
        <w:t>8. Running the Script</w:t>
      </w:r>
    </w:p>
    <w:p>
      <w:r>
        <w:t>The script is designed to be executed as a standalone program. When run, it will scrape data, perform analysis, visualize the results, and save the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